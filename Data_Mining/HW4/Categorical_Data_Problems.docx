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3DBFE" w14:textId="77777777" w:rsidR="00E753D6" w:rsidRDefault="00000000">
      <w:pPr>
        <w:pStyle w:val="Title"/>
      </w:pPr>
      <w:r>
        <w:t>Python Problems: Categorical Data</w:t>
      </w:r>
    </w:p>
    <w:p w14:paraId="18DBA5D9" w14:textId="77777777" w:rsidR="00E753D6" w:rsidRDefault="00000000">
      <w:r>
        <w:t>Problem 1: Basic Label Encoding</w:t>
      </w:r>
      <w:r>
        <w:br/>
        <w:t>Given a list of categorical values ['low', 'medium', 'high', 'low'], encode them using label encoding.</w:t>
      </w:r>
    </w:p>
    <w:p w14:paraId="3D763200" w14:textId="77777777" w:rsidR="00E753D6" w:rsidRDefault="00000000">
      <w:r>
        <w:t>Problem 2: One-Hot Encoding with Pandas</w:t>
      </w:r>
      <w:r>
        <w:br/>
        <w:t>Convert a list of categorical values ['red', 'blue', 'green', 'blue'] into one-hot encoded variables using pandas.</w:t>
      </w:r>
    </w:p>
    <w:p w14:paraId="7A68FE5E" w14:textId="77777777" w:rsidR="00E753D6" w:rsidRDefault="00000000">
      <w:r>
        <w:t>Problem 3: Filling Missing Categorical Values</w:t>
      </w:r>
      <w:r>
        <w:br/>
        <w:t>Given a column with categorical values ['A', 'B', 'A', None, 'C', 'A', None], fill missing values with the mode (most frequent value).</w:t>
      </w:r>
    </w:p>
    <w:p w14:paraId="28F34A38" w14:textId="77777777" w:rsidR="00E753D6" w:rsidRDefault="00000000">
      <w:r>
        <w:t>Problem 4: Frequency Encoding</w:t>
      </w:r>
      <w:r>
        <w:br/>
        <w:t>Replace the categorical values ['A', 'B', 'A', 'C', 'B', 'A'] with their frequency counts.</w:t>
      </w:r>
    </w:p>
    <w:p w14:paraId="187319BE" w14:textId="77777777" w:rsidR="00E753D6" w:rsidRDefault="00000000">
      <w:r>
        <w:t>Problem 5: Combining Rare Categories</w:t>
      </w:r>
      <w:r>
        <w:br/>
        <w:t>Given a list of categorical values ['A', 'B', 'A', 'C', 'D', 'A', 'D', 'C'], combine categories that occur fewer than 2 times into a new category called 'Other'.</w:t>
      </w:r>
    </w:p>
    <w:p w14:paraId="12AF47DF" w14:textId="77777777" w:rsidR="00E753D6" w:rsidRDefault="00000000">
      <w:r>
        <w:t>Problem 6: Inverse Label Encoding</w:t>
      </w:r>
      <w:r>
        <w:br/>
        <w:t>Given a list of encoded values [0, 1, 2, 0], decode it back into ['A', 'B', 'C', 'A'].</w:t>
      </w:r>
    </w:p>
    <w:p w14:paraId="498C3AE0" w14:textId="58E62217" w:rsidR="00E753D6" w:rsidRDefault="00000000" w:rsidP="00287DBA">
      <w:r>
        <w:t>Problem 7: Mapping Categories</w:t>
      </w:r>
      <w:r>
        <w:br/>
        <w:t xml:space="preserve">Given a column of values ['small', 'medium', 'large'], map them to ['S', 'M', 'L'] using a </w:t>
      </w:r>
    </w:p>
    <w:p w14:paraId="23BB7786" w14:textId="7F8946A8" w:rsidR="00E753D6" w:rsidRDefault="00000000">
      <w:r>
        <w:t xml:space="preserve">Problem </w:t>
      </w:r>
      <w:r w:rsidR="00287DBA">
        <w:t>8</w:t>
      </w:r>
      <w:r>
        <w:t>: Ordinal Encoding</w:t>
      </w:r>
      <w:r>
        <w:br/>
        <w:t>Encode the categorical list ['cold', 'warm', 'hot'] into ordinal values, where 'cold' &lt; 'warm' &lt; 'hot'.</w:t>
      </w:r>
    </w:p>
    <w:p w14:paraId="45CE15C3" w14:textId="5068A3ED" w:rsidR="00E753D6" w:rsidRDefault="00E753D6"/>
    <w:sectPr w:rsidR="00E75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294157">
    <w:abstractNumId w:val="8"/>
  </w:num>
  <w:num w:numId="2" w16cid:durableId="1496721469">
    <w:abstractNumId w:val="6"/>
  </w:num>
  <w:num w:numId="3" w16cid:durableId="75132949">
    <w:abstractNumId w:val="5"/>
  </w:num>
  <w:num w:numId="4" w16cid:durableId="1711490789">
    <w:abstractNumId w:val="4"/>
  </w:num>
  <w:num w:numId="5" w16cid:durableId="969044997">
    <w:abstractNumId w:val="7"/>
  </w:num>
  <w:num w:numId="6" w16cid:durableId="1939407802">
    <w:abstractNumId w:val="3"/>
  </w:num>
  <w:num w:numId="7" w16cid:durableId="1259755026">
    <w:abstractNumId w:val="2"/>
  </w:num>
  <w:num w:numId="8" w16cid:durableId="937517301">
    <w:abstractNumId w:val="1"/>
  </w:num>
  <w:num w:numId="9" w16cid:durableId="207200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7DBA"/>
    <w:rsid w:val="0029639D"/>
    <w:rsid w:val="00326F90"/>
    <w:rsid w:val="00AA1D8D"/>
    <w:rsid w:val="00B47730"/>
    <w:rsid w:val="00CB0664"/>
    <w:rsid w:val="00D40E20"/>
    <w:rsid w:val="00E753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E6EEF"/>
  <w14:defaultImageDpi w14:val="300"/>
  <w15:docId w15:val="{2E170F51-F940-5B46-AC9A-F296A2F7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Apanasovich, Tatiyana</cp:lastModifiedBy>
  <cp:revision>2</cp:revision>
  <dcterms:created xsi:type="dcterms:W3CDTF">2024-09-13T21:32:00Z</dcterms:created>
  <dcterms:modified xsi:type="dcterms:W3CDTF">2024-09-13T21:32:00Z</dcterms:modified>
  <cp:category/>
</cp:coreProperties>
</file>